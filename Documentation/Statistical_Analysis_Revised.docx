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26927" w14:textId="7329371E" w:rsidR="00A75187" w:rsidRDefault="00000000">
      <w:pPr>
        <w:pStyle w:val="Heading1"/>
      </w:pPr>
      <w:r>
        <w:t>4. Statistical Analysis</w:t>
      </w:r>
    </w:p>
    <w:p w14:paraId="4338F787" w14:textId="73C89090" w:rsidR="00A75187" w:rsidRDefault="00000000">
      <w:r>
        <w:t xml:space="preserve">To create a realistic simulation model of the restaurant system, we collected </w:t>
      </w:r>
      <w:r w:rsidR="00DC774E">
        <w:t xml:space="preserve">real </w:t>
      </w:r>
      <w:proofErr w:type="gramStart"/>
      <w:r w:rsidR="00DC774E">
        <w:t xml:space="preserve">life </w:t>
      </w:r>
      <w:r>
        <w:t xml:space="preserve"> sample</w:t>
      </w:r>
      <w:proofErr w:type="gramEnd"/>
      <w:r>
        <w:t xml:space="preserve"> data in Excel and analyzed it using Arena’s Input Analyzer tool. This tool helps us choose the most appropriate probability distributions by checking how well each one fits the data. We used two main tests:</w:t>
      </w:r>
      <w:r>
        <w:br/>
        <w:t>- The Kolmogorov-Smirnov (K-S) test, which checks if the data matches the shape of the distribution.</w:t>
      </w:r>
      <w:r>
        <w:br/>
        <w:t>- The Chi-Square test, which compares how the observed data and the expected distribution frequencies match.</w:t>
      </w:r>
      <w:r>
        <w:br/>
      </w:r>
      <w:r>
        <w:br/>
        <w:t>Below are the results and explanations for each process in our simulation.</w:t>
      </w:r>
    </w:p>
    <w:p w14:paraId="7B7CC145" w14:textId="43C85CAD" w:rsidR="00A75187" w:rsidRDefault="00000000">
      <w:pPr>
        <w:pStyle w:val="Heading2"/>
      </w:pPr>
      <w:r>
        <w:t>4.1 Order Taking Time (Waiter)</w:t>
      </w:r>
    </w:p>
    <w:p w14:paraId="7C0F5BFD" w14:textId="53012D4A" w:rsidR="00A75187" w:rsidRDefault="003F31C3">
      <w:r>
        <w:rPr>
          <w:noProof/>
        </w:rPr>
        <mc:AlternateContent>
          <mc:Choice Requires="wps">
            <w:drawing>
              <wp:anchor distT="45720" distB="45720" distL="114300" distR="114300" simplePos="0" relativeHeight="251665408" behindDoc="0" locked="0" layoutInCell="1" allowOverlap="1" wp14:anchorId="6F334347" wp14:editId="0B2D8B8C">
                <wp:simplePos x="0" y="0"/>
                <wp:positionH relativeFrom="column">
                  <wp:posOffset>906780</wp:posOffset>
                </wp:positionH>
                <wp:positionV relativeFrom="paragraph">
                  <wp:posOffset>5349240</wp:posOffset>
                </wp:positionV>
                <wp:extent cx="392430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noFill/>
                        <a:ln w="9525">
                          <a:noFill/>
                          <a:miter lim="800000"/>
                          <a:headEnd/>
                          <a:tailEnd/>
                        </a:ln>
                      </wps:spPr>
                      <wps:txbx>
                        <w:txbxContent>
                          <w:p w14:paraId="1192AAF9" w14:textId="7D6E40ED" w:rsidR="003F31C3" w:rsidRDefault="003F31C3">
                            <w:r>
                              <w:t>Figure: Output for order taking time in input analyzer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334347" id="_x0000_t202" coordsize="21600,21600" o:spt="202" path="m,l,21600r21600,l21600,xe">
                <v:stroke joinstyle="miter"/>
                <v:path gradientshapeok="t" o:connecttype="rect"/>
              </v:shapetype>
              <v:shape id="Text Box 2" o:spid="_x0000_s1026" type="#_x0000_t202" style="position:absolute;margin-left:71.4pt;margin-top:421.2pt;width:30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" filled="f" stroked="f">
                <v:textbox style="mso-fit-shape-to-text:t">
                  <w:txbxContent>
                    <w:p w14:paraId="1192AAF9" w14:textId="7D6E40ED" w:rsidR="003F31C3" w:rsidRDefault="003F31C3">
                      <w:r>
                        <w:t>Figure: Output for order taking time in input analyzer</w:t>
                      </w:r>
                    </w:p>
                  </w:txbxContent>
                </v:textbox>
                <w10:wrap type="square"/>
              </v:shape>
            </w:pict>
          </mc:Fallback>
        </mc:AlternateContent>
      </w:r>
      <w:r w:rsidRPr="003F31C3">
        <w:rPr>
          <w:noProof/>
        </w:rPr>
        <w:drawing>
          <wp:anchor distT="0" distB="0" distL="114300" distR="114300" simplePos="0" relativeHeight="251653632" behindDoc="0" locked="0" layoutInCell="1" allowOverlap="1" wp14:anchorId="4FA11710" wp14:editId="439C862F">
            <wp:simplePos x="0" y="0"/>
            <wp:positionH relativeFrom="page">
              <wp:posOffset>1036320</wp:posOffset>
            </wp:positionH>
            <wp:positionV relativeFrom="page">
              <wp:posOffset>6558280</wp:posOffset>
            </wp:positionV>
            <wp:extent cx="5486400" cy="2439670"/>
            <wp:effectExtent l="0" t="0" r="0" b="0"/>
            <wp:wrapSquare wrapText="bothSides"/>
            <wp:docPr id="45528158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81580" name="Picture 1" descr="A screen shot of a graph&#10;&#10;AI-generated content may be incorrect."/>
                    <pic:cNvPicPr/>
                  </pic:nvPicPr>
                  <pic:blipFill>
                    <a:blip r:embed="rId6"/>
                    <a:stretch>
                      <a:fillRect/>
                    </a:stretch>
                  </pic:blipFill>
                  <pic:spPr>
                    <a:xfrm>
                      <a:off x="0" y="0"/>
                      <a:ext cx="5486400" cy="2439670"/>
                    </a:xfrm>
                    <a:prstGeom prst="rect">
                      <a:avLst/>
                    </a:prstGeom>
                  </pic:spPr>
                </pic:pic>
              </a:graphicData>
            </a:graphic>
          </wp:anchor>
        </w:drawing>
      </w:r>
      <w:r>
        <w:t>This is the time it takes a waiter to take a customer’s order.</w:t>
      </w:r>
      <w:r>
        <w:br/>
      </w:r>
      <w:r>
        <w:br/>
        <w:t>- Best Fit Distribution: NORM(3.91, 1.09)</w:t>
      </w:r>
      <w:r>
        <w:br/>
        <w:t>- Mean: 3.91 minutes</w:t>
      </w:r>
      <w:r>
        <w:br/>
        <w:t>- Standard Deviation: 1.09 minutes</w:t>
      </w:r>
      <w:r>
        <w:br/>
        <w:t>- Square Error: 0.0116</w:t>
      </w:r>
      <w:r>
        <w:br/>
        <w:t>- K-S Test p-value: &gt; 0.15 → Good fit</w:t>
      </w:r>
      <w:r>
        <w:br/>
        <w:t>- Chi-Square Test: Not reliable (degrees of freedom = 0)</w:t>
      </w:r>
      <w:r>
        <w:br/>
      </w:r>
      <w:r>
        <w:br/>
        <w:t>Explanation:</w:t>
      </w:r>
      <w:r>
        <w:br/>
        <w:t>The data is symmetric and bell-shaped, which is typical for a normal distribution. Although the Chi-Square test could not give reliable results due to low degrees of freedom, the low square error and the good K-S test result confirm that this is a good choice. So, we used the Normal distribution.</w:t>
      </w:r>
    </w:p>
    <w:p w14:paraId="0AC270A3" w14:textId="1B282B50" w:rsidR="003F31C3" w:rsidRDefault="003F31C3"/>
    <w:p w14:paraId="7448F6B6" w14:textId="3C06B981" w:rsidR="00A75187" w:rsidRDefault="00000000">
      <w:pPr>
        <w:pStyle w:val="Heading2"/>
      </w:pPr>
      <w:r>
        <w:t>4.2 Meal Preparation Time (Chef)</w:t>
      </w:r>
    </w:p>
    <w:p w14:paraId="05B84F68" w14:textId="1E1CC109" w:rsidR="003F31C3" w:rsidRDefault="003F31C3">
      <w:r w:rsidRPr="003F31C3">
        <w:rPr>
          <w:noProof/>
        </w:rPr>
        <w:drawing>
          <wp:anchor distT="0" distB="0" distL="114300" distR="114300" simplePos="0" relativeHeight="251670016" behindDoc="0" locked="0" layoutInCell="1" allowOverlap="1" wp14:anchorId="7C0256B5" wp14:editId="65E815DB">
            <wp:simplePos x="0" y="0"/>
            <wp:positionH relativeFrom="page">
              <wp:posOffset>1143000</wp:posOffset>
            </wp:positionH>
            <wp:positionV relativeFrom="page">
              <wp:posOffset>4324350</wp:posOffset>
            </wp:positionV>
            <wp:extent cx="5486400" cy="2447290"/>
            <wp:effectExtent l="0" t="0" r="0" b="0"/>
            <wp:wrapSquare wrapText="bothSides"/>
            <wp:docPr id="177216682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66828" name="Picture 1" descr="A screenshot of a graph&#10;&#10;AI-generated content may be incorrect."/>
                    <pic:cNvPicPr/>
                  </pic:nvPicPr>
                  <pic:blipFill>
                    <a:blip r:embed="rId7"/>
                    <a:stretch>
                      <a:fillRect/>
                    </a:stretch>
                  </pic:blipFill>
                  <pic:spPr>
                    <a:xfrm>
                      <a:off x="0" y="0"/>
                      <a:ext cx="5486400" cy="2447290"/>
                    </a:xfrm>
                    <a:prstGeom prst="rect">
                      <a:avLst/>
                    </a:prstGeom>
                  </pic:spPr>
                </pic:pic>
              </a:graphicData>
            </a:graphic>
          </wp:anchor>
        </w:drawing>
      </w:r>
      <w:r>
        <w:t>This is the time chefs take to prepare a customer's meal.</w:t>
      </w:r>
      <w:r>
        <w:br/>
      </w:r>
      <w:r>
        <w:br/>
        <w:t>- Best Fit Distribution: TRIA(5.5, 7, 15.8)</w:t>
      </w:r>
      <w:r>
        <w:br/>
        <w:t>- Minimum Time: 5.5 minutes</w:t>
      </w:r>
      <w:r>
        <w:br/>
        <w:t>- Most Likely Time (Mode): 7 minutes</w:t>
      </w:r>
      <w:r>
        <w:br/>
        <w:t>- Maximum Time: 15.8 minutes</w:t>
      </w:r>
      <w:r>
        <w:br/>
        <w:t>- Square Error: 0.0051</w:t>
      </w:r>
      <w:r>
        <w:br/>
        <w:t>- K-S Test p-value: &gt; 0.15</w:t>
      </w:r>
      <w:r>
        <w:br/>
        <w:t>- Chi-Square Test p-value: 0.541</w:t>
      </w:r>
      <w:r>
        <w:br/>
      </w:r>
      <w:r>
        <w:br/>
        <w:t>Explanation:</w:t>
      </w:r>
      <w:r>
        <w:br/>
        <w:t xml:space="preserve">The data has a single peak and looks like a triangle shape, so Arena suggested a Triangular distribution. This is a good fit when there is a clear minimum, maximum, and most likely value. Both test results support this choice, and the square error is very low. </w:t>
      </w:r>
    </w:p>
    <w:p w14:paraId="50F04E80" w14:textId="50263C67" w:rsidR="003F31C3" w:rsidRDefault="003F31C3">
      <w:r>
        <w:rPr>
          <w:noProof/>
        </w:rPr>
        <mc:AlternateContent>
          <mc:Choice Requires="wps">
            <w:drawing>
              <wp:anchor distT="45720" distB="45720" distL="114300" distR="114300" simplePos="0" relativeHeight="251672064" behindDoc="0" locked="0" layoutInCell="1" allowOverlap="1" wp14:anchorId="1AEDF695" wp14:editId="49BA3A0D">
                <wp:simplePos x="0" y="0"/>
                <wp:positionH relativeFrom="column">
                  <wp:posOffset>685800</wp:posOffset>
                </wp:positionH>
                <wp:positionV relativeFrom="paragraph">
                  <wp:posOffset>2548890</wp:posOffset>
                </wp:positionV>
                <wp:extent cx="3924300" cy="1404620"/>
                <wp:effectExtent l="0" t="0" r="0" b="3175"/>
                <wp:wrapSquare wrapText="bothSides"/>
                <wp:docPr id="86744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noFill/>
                        <a:ln w="9525">
                          <a:noFill/>
                          <a:miter lim="800000"/>
                          <a:headEnd/>
                          <a:tailEnd/>
                        </a:ln>
                      </wps:spPr>
                      <wps:txbx>
                        <w:txbxContent>
                          <w:p w14:paraId="23914EA2" w14:textId="158648A7" w:rsidR="003F31C3" w:rsidRDefault="003F31C3" w:rsidP="003F31C3">
                            <w:r>
                              <w:t>Figure: Output for chief meal prep time in input analyzer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DF695" id="_x0000_s1027" type="#_x0000_t202" style="position:absolute;margin-left:54pt;margin-top:200.7pt;width:309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" filled="f" stroked="f">
                <v:textbox style="mso-fit-shape-to-text:t">
                  <w:txbxContent>
                    <w:p w14:paraId="23914EA2" w14:textId="158648A7" w:rsidR="003F31C3" w:rsidRDefault="003F31C3" w:rsidP="003F31C3">
                      <w:r>
                        <w:t>Figure: Output for chief meal prep time in input analyzer</w:t>
                      </w:r>
                    </w:p>
                  </w:txbxContent>
                </v:textbox>
                <w10:wrap type="square"/>
              </v:shape>
            </w:pict>
          </mc:Fallback>
        </mc:AlternateContent>
      </w:r>
    </w:p>
    <w:p w14:paraId="27B2C11C" w14:textId="77777777" w:rsidR="003F31C3" w:rsidRDefault="003F31C3"/>
    <w:p w14:paraId="176D9157" w14:textId="59F9D4C4" w:rsidR="003F31C3" w:rsidRDefault="003F31C3"/>
    <w:p w14:paraId="27E33117" w14:textId="6D301557" w:rsidR="00A75187" w:rsidRDefault="00000000">
      <w:pPr>
        <w:pStyle w:val="Heading2"/>
      </w:pPr>
      <w:r>
        <w:t>4.3 Customer Eating Time</w:t>
      </w:r>
    </w:p>
    <w:p w14:paraId="51DF0470" w14:textId="1A34BA03" w:rsidR="00A75187" w:rsidRDefault="00000000">
      <w:r>
        <w:t>This is the time customers spend eating their food before leaving.</w:t>
      </w:r>
      <w:r>
        <w:br/>
      </w:r>
      <w:r>
        <w:br/>
        <w:t>- Best Fit Distribution: 11 + 20 * BETA(α, β) *(shape parameters α and β were not estimated properly)*</w:t>
      </w:r>
      <w:r>
        <w:br/>
        <w:t>- Mean: 19.5 minutes</w:t>
      </w:r>
      <w:r>
        <w:br/>
        <w:t>- Standard Deviation: 4.51 minutes</w:t>
      </w:r>
      <w:r>
        <w:br/>
      </w:r>
      <w:r>
        <w:lastRenderedPageBreak/>
        <w:t>- Square Error: 0.0067</w:t>
      </w:r>
      <w:r>
        <w:br/>
        <w:t>- K-S Test p-value: &gt; 0.15</w:t>
      </w:r>
      <w:r>
        <w:br/>
        <w:t>- Chi-Square Test p-value: 0.368</w:t>
      </w:r>
      <w:r>
        <w:br/>
      </w:r>
      <w:r>
        <w:br/>
        <w:t>Explanation:</w:t>
      </w:r>
      <w:r>
        <w:br/>
        <w:t>Arena suggested a Beta distribution, which is flexible and useful for data that has limits (like a fixed minimum and maximum eating time). Even though Arena didn’t estimate the exact shape parameters (it showed them as 0), the statistical tests and histogram show that Beta is a good match. We may adjust the shape parameters manually based on expert judgment or a better fitting tool.</w:t>
      </w:r>
    </w:p>
    <w:p w14:paraId="5DBC24FC" w14:textId="5721F0BC" w:rsidR="003F31C3" w:rsidRDefault="003F31C3">
      <w:r>
        <w:rPr>
          <w:noProof/>
        </w:rPr>
        <mc:AlternateContent>
          <mc:Choice Requires="wps">
            <w:drawing>
              <wp:anchor distT="45720" distB="45720" distL="114300" distR="114300" simplePos="0" relativeHeight="251666944" behindDoc="0" locked="0" layoutInCell="1" allowOverlap="1" wp14:anchorId="488787A8" wp14:editId="7C2ADB5C">
                <wp:simplePos x="0" y="0"/>
                <wp:positionH relativeFrom="column">
                  <wp:posOffset>845820</wp:posOffset>
                </wp:positionH>
                <wp:positionV relativeFrom="paragraph">
                  <wp:posOffset>3639820</wp:posOffset>
                </wp:positionV>
                <wp:extent cx="3924300" cy="1404620"/>
                <wp:effectExtent l="0" t="0" r="0" b="3175"/>
                <wp:wrapSquare wrapText="bothSides"/>
                <wp:docPr id="1730295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noFill/>
                        <a:ln w="9525">
                          <a:noFill/>
                          <a:miter lim="800000"/>
                          <a:headEnd/>
                          <a:tailEnd/>
                        </a:ln>
                      </wps:spPr>
                      <wps:txbx>
                        <w:txbxContent>
                          <w:p w14:paraId="140B1282" w14:textId="3456A5AF" w:rsidR="003F31C3" w:rsidRDefault="003F31C3" w:rsidP="003F31C3">
                            <w:r>
                              <w:t>Figure: Output for customer eating time in input analyzer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787A8" id="_x0000_s1028" type="#_x0000_t202" style="position:absolute;margin-left:66.6pt;margin-top:286.6pt;width:309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" filled="f" stroked="f">
                <v:textbox style="mso-fit-shape-to-text:t">
                  <w:txbxContent>
                    <w:p w14:paraId="140B1282" w14:textId="3456A5AF" w:rsidR="003F31C3" w:rsidRDefault="003F31C3" w:rsidP="003F31C3">
                      <w:r>
                        <w:t>Figure: Output for customer eating time in input analyzer</w:t>
                      </w:r>
                    </w:p>
                  </w:txbxContent>
                </v:textbox>
                <w10:wrap type="square"/>
              </v:shape>
            </w:pict>
          </mc:Fallback>
        </mc:AlternateContent>
      </w:r>
      <w:r w:rsidRPr="003F31C3">
        <w:rPr>
          <w:noProof/>
        </w:rPr>
        <w:drawing>
          <wp:anchor distT="0" distB="0" distL="114300" distR="114300" simplePos="0" relativeHeight="251661824" behindDoc="0" locked="0" layoutInCell="1" allowOverlap="1" wp14:anchorId="2EB135F2" wp14:editId="454AA5A0">
            <wp:simplePos x="0" y="0"/>
            <wp:positionH relativeFrom="page">
              <wp:posOffset>1150620</wp:posOffset>
            </wp:positionH>
            <wp:positionV relativeFrom="page">
              <wp:posOffset>3774440</wp:posOffset>
            </wp:positionV>
            <wp:extent cx="5486400" cy="2517775"/>
            <wp:effectExtent l="0" t="0" r="0" b="0"/>
            <wp:wrapSquare wrapText="bothSides"/>
            <wp:docPr id="21996452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64525" name="Picture 1" descr="A screen shot of a graph&#10;&#10;AI-generated content may be incorrect."/>
                    <pic:cNvPicPr/>
                  </pic:nvPicPr>
                  <pic:blipFill>
                    <a:blip r:embed="rId8"/>
                    <a:stretch>
                      <a:fillRect/>
                    </a:stretch>
                  </pic:blipFill>
                  <pic:spPr>
                    <a:xfrm>
                      <a:off x="0" y="0"/>
                      <a:ext cx="5486400" cy="2517775"/>
                    </a:xfrm>
                    <a:prstGeom prst="rect">
                      <a:avLst/>
                    </a:prstGeom>
                  </pic:spPr>
                </pic:pic>
              </a:graphicData>
            </a:graphic>
          </wp:anchor>
        </w:drawing>
      </w:r>
    </w:p>
    <w:sectPr w:rsidR="003F31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449405">
    <w:abstractNumId w:val="8"/>
  </w:num>
  <w:num w:numId="2" w16cid:durableId="1686590543">
    <w:abstractNumId w:val="6"/>
  </w:num>
  <w:num w:numId="3" w16cid:durableId="152844977">
    <w:abstractNumId w:val="5"/>
  </w:num>
  <w:num w:numId="4" w16cid:durableId="1869178943">
    <w:abstractNumId w:val="4"/>
  </w:num>
  <w:num w:numId="5" w16cid:durableId="1108967140">
    <w:abstractNumId w:val="7"/>
  </w:num>
  <w:num w:numId="6" w16cid:durableId="44834085">
    <w:abstractNumId w:val="3"/>
  </w:num>
  <w:num w:numId="7" w16cid:durableId="1471560808">
    <w:abstractNumId w:val="2"/>
  </w:num>
  <w:num w:numId="8" w16cid:durableId="1255938680">
    <w:abstractNumId w:val="1"/>
  </w:num>
  <w:num w:numId="9" w16cid:durableId="52089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1C3"/>
    <w:rsid w:val="006468EC"/>
    <w:rsid w:val="00A75187"/>
    <w:rsid w:val="00AA1D8D"/>
    <w:rsid w:val="00B47730"/>
    <w:rsid w:val="00CB0664"/>
    <w:rsid w:val="00DC774E"/>
    <w:rsid w:val="00DD3D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B0169"/>
  <w14:defaultImageDpi w14:val="300"/>
  <w15:docId w15:val="{EF297F13-DD9F-49EA-BEDF-0DA5E162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Ilgın Er</cp:lastModifiedBy>
  <cp:revision>3</cp:revision>
  <dcterms:created xsi:type="dcterms:W3CDTF">2013-12-23T23:15:00Z</dcterms:created>
  <dcterms:modified xsi:type="dcterms:W3CDTF">2025-05-26T21:29:00Z</dcterms:modified>
  <cp:category/>
</cp:coreProperties>
</file>